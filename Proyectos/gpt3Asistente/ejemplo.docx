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Introducción</w:t>
      </w:r>
    </w:p>
    <w:p>
      <w:r>
        <w:t>Los humanos (Homo sapiens, significado 'hombre sabio' en latín) son una especie de mamíferos pertenecientes al orden de los primates. Somos la única especie actual del género Homo. Fuimos la primera especie del género en aparecer, hace unos 300.000 años, en el momento en que los últimos neandertales se extinguieron. Desde entonces, hemos vivido en todos los continentes y hemos colonizado todos los ecosistemas, excepto los polares.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