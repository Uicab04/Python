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Introducción</w:t>
      </w:r>
    </w:p>
    <w:p>
      <w:r>
        <w:t>en el mundo</w:t>
        <w:br/>
        <w:br/>
        <w:t>Los humanos son una especie de mamífero terrestre de la familia Hominidae. La mayoría de los antropólogos y paleontólogos humanos consideran a Homo sapiens como la única especie viva de homínido, aunque algunos mantienen la posición de que todavía existen otras especies, como los neandertales.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